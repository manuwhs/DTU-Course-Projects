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Piping_C7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21,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FDA53531984EX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277925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7792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