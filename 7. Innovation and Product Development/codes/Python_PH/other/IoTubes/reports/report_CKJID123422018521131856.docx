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21,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7644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76441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