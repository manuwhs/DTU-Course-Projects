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20,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%s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3302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3302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