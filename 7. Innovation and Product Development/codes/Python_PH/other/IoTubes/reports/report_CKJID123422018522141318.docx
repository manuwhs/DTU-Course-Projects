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22,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5.8</w:t>
            </w:r>
          </w:p>
        </w:tc>
        <w:tc>
          <w:tcPr>
            <w:tcW w:type="dxa" w:w="1728"/>
          </w:tcPr>
          <w:p>
            <w:r>
              <w:t>2.2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277925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27792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