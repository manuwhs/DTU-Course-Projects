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2743200" cy="829091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oTubes_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829091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Title"/>
      </w:pPr>
      <w:r>
        <w:t>Cleaning Report IoTubes</w:t>
      </w:r>
    </w:p>
    <w:p>
      <w:r>
        <w:t xml:space="preserve">This document contains the automatically generated report regarding the cleaning of the piping system </w:t>
      </w:r>
      <w:r>
        <w:rPr>
          <w:b/>
        </w:rPr>
        <w:t xml:space="preserve">Piping_C7 </w:t>
      </w:r>
      <w:r>
        <w:t xml:space="preserve">carried out by the cleaning machine </w:t>
      </w:r>
      <w:r>
        <w:rPr>
          <w:b/>
        </w:rPr>
        <w:t xml:space="preserve">ID12342 </w:t>
      </w:r>
      <w:r>
        <w:t xml:space="preserve">the day </w:t>
      </w:r>
      <w:r>
        <w:rPr>
          <w:b/>
        </w:rPr>
        <w:t xml:space="preserve">May 23, 2018 </w:t>
      </w:r>
      <w:r>
        <w:t xml:space="preserve">according to the FDA standard procedure </w:t>
      </w:r>
      <w:r>
        <w:rPr>
          <w:b/>
        </w:rPr>
        <w:t xml:space="preserve">FDA53531984EX. </w:t>
      </w:r>
      <w:r>
        <w:t>The process was carried out by: Carsten and Ole P. Ness.</w:t>
      </w:r>
    </w:p>
    <w:p>
      <w:pPr>
        <w:pStyle w:val="Heading1"/>
      </w:pPr>
      <w:r>
        <w:t>Cleaning Requirements</w:t>
      </w:r>
    </w:p>
    <w:p>
      <w:r>
        <w:t>The requirements for the FDA cleaning procedure FDA53531984EX are exposed in the following table: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Parameter</w:t>
            </w:r>
          </w:p>
        </w:tc>
        <w:tc>
          <w:tcPr>
            <w:tcW w:type="dxa" w:w="1728"/>
          </w:tcPr>
          <w:p>
            <w:r>
              <w:t>Units</w:t>
            </w:r>
          </w:p>
        </w:tc>
        <w:tc>
          <w:tcPr>
            <w:tcW w:type="dxa" w:w="1728"/>
          </w:tcPr>
          <w:p>
            <w:r>
              <w:t>Desired value</w:t>
            </w:r>
          </w:p>
        </w:tc>
        <w:tc>
          <w:tcPr>
            <w:tcW w:type="dxa" w:w="1728"/>
          </w:tcPr>
          <w:p>
            <w:r>
              <w:t>Warning Range</w:t>
            </w:r>
          </w:p>
        </w:tc>
        <w:tc>
          <w:tcPr>
            <w:tcW w:type="dxa" w:w="1728"/>
          </w:tcPr>
          <w:p>
            <w:r>
              <w:t>Error Range</w:t>
            </w:r>
          </w:p>
        </w:tc>
      </w:tr>
      <w:tr>
        <w:tc>
          <w:tcPr>
            <w:tcW w:type="dxa" w:w="1728"/>
          </w:tcPr>
          <w:p>
            <w:r>
              <w:t>Time</w:t>
            </w:r>
          </w:p>
        </w:tc>
        <w:tc>
          <w:tcPr>
            <w:tcW w:type="dxa" w:w="1728"/>
          </w:tcPr>
          <w:p>
            <w:r>
              <w:t>minutes</w:t>
            </w:r>
          </w:p>
        </w:tc>
        <w:tc>
          <w:tcPr>
            <w:tcW w:type="dxa" w:w="1728"/>
          </w:tcPr>
          <w:p>
            <w:r>
              <w:t>150</w:t>
            </w:r>
          </w:p>
        </w:tc>
        <w:tc>
          <w:tcPr>
            <w:tcW w:type="dxa" w:w="1728"/>
          </w:tcPr>
          <w:p>
            <w:r>
              <w:t>10</w:t>
            </w:r>
          </w:p>
        </w:tc>
        <w:tc>
          <w:tcPr>
            <w:tcW w:type="dxa" w:w="1728"/>
          </w:tcPr>
          <w:p>
            <w:r>
              <w:t>30</w:t>
            </w:r>
          </w:p>
        </w:tc>
      </w:tr>
      <w:tr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pH</w:t>
            </w:r>
          </w:p>
        </w:tc>
        <w:tc>
          <w:tcPr>
            <w:tcW w:type="dxa" w:w="1728"/>
          </w:tcPr>
          <w:p>
            <w:r>
              <w:t>5.3</w:t>
            </w:r>
          </w:p>
        </w:tc>
        <w:tc>
          <w:tcPr>
            <w:tcW w:type="dxa" w:w="1728"/>
          </w:tcPr>
          <w:p>
            <w:r>
              <w:t>2.5</w:t>
            </w:r>
          </w:p>
        </w:tc>
        <w:tc>
          <w:tcPr>
            <w:tcW w:type="dxa" w:w="1728"/>
          </w:tcPr>
          <w:p>
            <w:r>
              <w:t>3.2</w:t>
            </w:r>
          </w:p>
        </w:tc>
      </w:tr>
    </w:tbl>
    <w:p>
      <w:r>
        <w:br w:type="page"/>
      </w:r>
    </w:p>
    <w:p>
      <w:pPr>
        <w:pStyle w:val="Heading1"/>
      </w:pPr>
      <w:r>
        <w:t>Cleaning Report</w:t>
      </w:r>
    </w:p>
    <w:p>
      <w:pPr>
        <w:pStyle w:val="Heading2"/>
      </w:pPr>
      <w:r>
        <w:t>PH report</w:t>
      </w:r>
    </w:p>
    <w:p>
      <w:r>
        <w:t xml:space="preserve">The next Figure shows the levels of PH during the cleaning procedure. </w:t>
      </w:r>
    </w:p>
    <w:p>
      <w:r>
        <w:drawing>
          <wp:inline xmlns:a="http://schemas.openxmlformats.org/drawingml/2006/main" xmlns:pic="http://schemas.openxmlformats.org/drawingml/2006/picture">
            <wp:extent cx="5248656" cy="338956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338956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